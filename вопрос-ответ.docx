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1) Мировоззрение, его исторические типы.</w:t>
      </w:r>
    </w:p>
    <w:p>
      <w:r>
        <w:t>**Мировоззрение** – это совокупность взглядов, принципов, оценок и убеждений, которые определяют отношение человека к миру и его восприятие окружающей действительности.</w:t>
        <w:br/>
        <w:br/>
        <w:t>**Исторические типы мировоззрения:**</w:t>
        <w:br/>
        <w:br/>
        <w:t>1. **Мифологическое мировоззрение** – основано на преданиях, легендах и мифах. Для мифологического мировоззрения характерны антропоморфизм, вера в сверхъестественные силы и одушевление природных явлений.</w:t>
        <w:br/>
        <w:br/>
        <w:t>2. **Религиозное мировоззрение**  – основано на вере в существование богов или сверхъестественных сил, которые управляют миром. Религиозное мировоззрение характеризуется верой в загробную жизнь и следованием определённым этическим нормам.</w:t>
        <w:br/>
        <w:br/>
        <w:t>3. **Философское мировоззрение** – возникает в результате критического осмысления мира и человека. Философское мировоззрение характеризуется стремлением к познанию истины, обоснованностью и доказательностью.</w:t>
        <w:br/>
        <w:br/>
        <w:t>4. **Научное мировоззрение** – формируется на основе научного познания мира. Научное мировоззрение опирается на объективные факты и логические выводы.</w:t>
        <w:br/>
        <w:br/>
        <w:t>5. **Обыденное мировоззрение** — основано на жизненном опыте и здравом смысле. Обыденное мировоззрение формируется стихийно и может включать элементы других типов мировоззрения.</w:t>
        <w:br/>
        <w:br/>
        <w:t>6. **Художественное мировоззрение** – отражает видение мира через призму искусства. Художественное мировоззрение выражается через произведения искусства, такие как литература, живопись, музыка и кино.</w:t>
        <w:br/>
        <w:br/>
        <w:t>Каждый исторический тип мировоззрения имеет свои особенности и характеристики, которые определяют его роль в обществе и культуре.</w:t>
        <w:br/>
        <w:br/>
        <w:t>Важно отметить, что в современном обществе эти типы мировоззрения могут сосуществовать и взаимодействовать, образуя сложный и многогранный мир взглядов и убеждений человека.</w:t>
      </w:r>
    </w:p>
    <w:p>
      <w:r>
        <w:t>--------------------</w:t>
      </w:r>
    </w:p>
    <w:p>
      <w:r>
        <w:t>2) Предмет философии. Круг проблем философии. Функции философии.</w:t>
      </w:r>
    </w:p>
    <w:p>
      <w:r>
        <w:t>**Предмет философии**</w:t>
        <w:br/>
        <w:br/>
        <w:t>Предметом философии является всеобщее в системе «мир — человек». Философия изучает наиболее общие существенные характеристики и фундаментальные принципы реальности (бытия) и познания, бытия человека, отношения человека и мира.</w:t>
        <w:br/>
        <w:br/>
        <w:t>**Круг проблем философии**</w:t>
        <w:br/>
        <w:br/>
        <w:t>Круг проблем философии включает в себя множество вопросов, которые могут быть сгруппированы по следующим направлениям:</w:t>
        <w:br/>
        <w:t>* Онтология — учение о бытии, о его фундаментальных принципах и формах.</w:t>
        <w:br/>
        <w:t>* Гносеология — теория познания, изучение природы познания и его возможностей.</w:t>
        <w:br/>
        <w:t>* Антропология — философия человека, его природы, сущности и предназначения.</w:t>
        <w:br/>
        <w:t>* Социальная философия — исследование общества, его структуры, развития и функционирования.</w:t>
        <w:br/>
        <w:t>* Этика — учение о морали и нравственности, о добре и зле, о смысле жизни и смерти.</w:t>
        <w:br/>
        <w:t>* Аксиология — учение о ценностях, их природе, месте в жизни человека и общества.</w:t>
        <w:br/>
        <w:t>* Логика — наука о формах и законах правильного мышления.</w:t>
        <w:br/>
        <w:br/>
        <w:t>Кроме этих основных областей, философия может рассматривать и другие вопросы, связанные с наукой, искусством, религией, культурой и т. д.</w:t>
        <w:br/>
        <w:br/>
        <w:t>**Функции философии**</w:t>
        <w:br/>
        <w:br/>
        <w:t>1. **Мировоззренческая функция.** Философия формирует целостное представление о мире, месте человека в нём и его отношении к миру. Она помогает человеку понять своё место в мире и сформировать своё мировоззрение.</w:t>
        <w:br/>
        <w:t>2. **Методологическая функция.** Философия разрабатывает методы познания и понимания мира, помогает в решении сложных проблем и вопросов.</w:t>
        <w:br/>
        <w:t>3. **Критическая функция.** Философия подвергает сомнению существующие знания и убеждения, помогая отделить истинное от ложного, реальное от иллюзорного.</w:t>
        <w:br/>
        <w:t>4. **Аксиологическая функция.** Философия оценивает вещи и явления с точки зрения их значимости, ценности и пользы для человека и общества.</w:t>
        <w:br/>
        <w:t>5. **Интегративная функция.** Философия объединяет различные области знания, создавая целостное представление о реальности.</w:t>
        <w:br/>
        <w:t>6. **Прогностическая функция.** Философия позволяет предвидеть тенденции развития общества и культуры, прогнозировать возможные последствия человеческой деятельности.</w:t>
        <w:br/>
        <w:t>7. **Гуманистическая функция.** Философия способствует развитию личности, формированию её нравственных качеств и интеллектуальных способностей.</w:t>
        <w:br/>
        <w:t>8. **Культурно-воспитательная функция.** Философия участвует в формировании культуры личности, развитии её общей образованности и социально-личностных качеств.</w:t>
      </w:r>
    </w:p>
    <w:p>
      <w:r>
        <w:t>--------------------</w:t>
      </w:r>
    </w:p>
    <w:p>
      <w:r>
        <w:t>3) Основной вопрос философии и его две стороны.</w:t>
      </w:r>
    </w:p>
    <w:p>
      <w:r>
        <w:t>Основной вопрос философии – это вопрос об отношении мышления к бытию, сознания к материи.</w:t>
        <w:br/>
        <w:br/>
        <w:t>Он имеет две стороны:</w:t>
        <w:br/>
        <w:t>1. Что первично: материя или сознание?</w:t>
        <w:br/>
        <w:t>2. Познаваем ли мир?</w:t>
        <w:br/>
        <w:br/>
        <w:t>От решения этого вопроса зависят ответы на другие философские проблемы, такие как вопросы о смысле жизни, месте человека в мире и т. д.</w:t>
        <w:br/>
        <w:br/>
        <w:t>В зависимости от ответа на первую сторону основного вопроса формируются два основных направления философии: материализм и идеализм. Материалисты считают, что первична материя, а сознание является её свойством. Идеалисты утверждают, что сознание первично, а материальный мир вторичен.</w:t>
        <w:br/>
        <w:br/>
        <w:t>Ответ на вторую сторону основного вопроса определяет разделение на гносеологический оптимизм (мир познаваем) и агностицизм (мир непознаваем).</w:t>
        <w:br/>
        <w:br/>
        <w:t>Следует отметить, что это лишь одна из интерпретаций основного вопроса философии. В истории философии существуют и другие трактовки этого вопроса.</w:t>
      </w:r>
    </w:p>
    <w:p>
      <w:r>
        <w:t>--------------------</w:t>
      </w:r>
    </w:p>
    <w:p>
      <w:r>
        <w:t>4) Античная философия: основные школы и представители.</w:t>
      </w:r>
    </w:p>
    <w:p>
      <w:r>
        <w:t>Античная философия — это философия Древней Греции и Древнего Рима. Она охватывает период с VII века до н. э. по VI век н. э. Основные школы античной философии:</w:t>
        <w:br/>
        <w:br/>
        <w:t>1. **Милетская школа**:</w:t>
        <w:br/>
        <w:t>* представители — Фалес, Анаксимандр, Анаксимен;</w:t>
        <w:br/>
        <w:t>* основная идея — поиск первоначала мира.</w:t>
        <w:br/>
        <w:br/>
        <w:t>2. **Школа Пифагора**:</w:t>
        <w:br/>
        <w:t>* представитель — Пифагор;</w:t>
        <w:br/>
        <w:t>* основные идеи — «всё есть число», переселение душ.</w:t>
        <w:br/>
        <w:br/>
        <w:t>3. **Элейская школа**:</w:t>
        <w:br/>
        <w:t>* представители — Парменид, Зенон;</w:t>
        <w:br/>
        <w:t>* основные положения — бытие едино, неподвижно и вечно;</w:t>
        <w:br/>
        <w:t>* анализировались противоречия человеческого познания.</w:t>
        <w:br/>
        <w:br/>
        <w:t>4. **Атомизм**:</w:t>
        <w:br/>
        <w:t>* основатель — Демокрит;</w:t>
        <w:br/>
        <w:t>* мир состоит из атомов и пустоты;</w:t>
        <w:br/>
        <w:t>* атомы неизменны и вечны.</w:t>
        <w:br/>
        <w:br/>
        <w:t>5. **Софисты**:</w:t>
        <w:br/>
        <w:t>* Протагор, Горгий, Продик;</w:t>
        <w:br/>
        <w:t>* главная цель — научить человека приёмам аргументации и умению доказывать свою точку зрения;</w:t>
        <w:br/>
        <w:t>* позиция релятивизма — всё относительно.</w:t>
        <w:br/>
        <w:br/>
        <w:t>6. **Сократ**:</w:t>
        <w:br/>
        <w:t>* метод майевтики (повивального искусства) — с помощью наводящих вопросов извлекать скрытые в каждом человеке знания;</w:t>
        <w:br/>
        <w:t>* учение о добродетели.</w:t>
        <w:br/>
        <w:br/>
        <w:t>7. **Платон**:</w:t>
        <w:br/>
        <w:t>* теория идей и идеального государства;</w:t>
        <w:br/>
        <w:t>* истинное бытие — мир идей;</w:t>
        <w:br/>
        <w:t>* знание — воспоминание души о мире идей.</w:t>
        <w:br/>
        <w:br/>
        <w:t>8. **Аристотель**:</w:t>
        <w:br/>
        <w:t>* систематизировал и обобщил достижения предыдущих мыслителей;</w:t>
        <w:br/>
        <w:t>* разработал основы логики и теории познания;</w:t>
        <w:br/>
        <w:t>* создал учение о категориях, о материи и форме.</w:t>
        <w:br/>
        <w:br/>
        <w:t>9. **Эпикуреизм**:</w:t>
        <w:br/>
        <w:t>* Эпикур, Лукреций Кар;</w:t>
        <w:br/>
        <w:t>* цель жизни — наслаждение;</w:t>
        <w:br/>
        <w:t>* этика основана на идеях гедонизма и эвдемонизма.</w:t>
        <w:br/>
        <w:br/>
        <w:t>10. **Стоицизм**:</w:t>
        <w:br/>
        <w:t>* Зенон из Кития, Сенека, Марк Аврелий;</w:t>
        <w:br/>
        <w:t>* учил быть бесстрастным и подчиняться судьбе;</w:t>
        <w:br/>
        <w:t>* добродетель — жизнь в согласии с природой.</w:t>
        <w:br/>
        <w:br/>
        <w:t>Это лишь некоторые школы и представители античной философии. В действительности их было намного больше. Античную философию можно разделить на три периода:</w:t>
        <w:br/>
        <w:t>* ранняя классика (натуралисты, досократики) — главные проблемы — «Физис» и сущность бытия, космос;</w:t>
        <w:br/>
        <w:t>* средняя классика (Сократ и его школа) — интерес смещается к человеку, теории разума, нравственности;</w:t>
        <w:br/>
        <w:t>* высокая классика (Платон, Аристотель и их последователи) — вопросы общества, государства, морали.</w:t>
        <w:br/>
        <w:br/>
        <w:t>Каждый из этих периодов обладает своей спецификой и представляет собой определённый этап в развитии античной философии и античной культуры в целом.</w:t>
      </w:r>
    </w:p>
    <w:p>
      <w:r>
        <w:t>--------------------</w:t>
      </w:r>
    </w:p>
    <w:p>
      <w:r>
        <w:t>5) Софисты и Сократ.</w:t>
      </w:r>
    </w:p>
    <w:p>
      <w:r>
        <w:t>**Софисты** — это группа древнегреческих мыслителей, которые обучали искусству красноречия и аргументации, а также занимались философией, риторикой и диалектикой. Для софистов характерен интерес к человеку и обществу. Они считали, что истина субъективна и зависит от восприятия человека.</w:t>
        <w:br/>
        <w:br/>
        <w:t>**Сократ** — один из самых известных древнегреческих философов. Сократ выступал против субъективизма софистов и утверждал, что существует объективная истина. Он считал, что её можно достичь через диалог и критическое мышление. Сократ полагал, что самопознание — ключ к истине и счастью.</w:t>
        <w:br/>
        <w:br/>
        <w:t>Софисты и Сократ представляют разные подходы к философии и знанию. Софисты сосредоточены на субъективном восприятии мира, в то время как Сократ стремился к объективному пониманию истины.</w:t>
        <w:br/>
        <w:br/>
        <w:t>Оба направления оказали значительное влияние на развитие древнегреческой философии. Идеи софистов о субъективности истины и важности критического мышления оказали влияние на развитие скептицизма и релятивизма. Философия Сократа, напротив, оказала влияние на формирование объективистских концепций истины, таких как идеализм Платона.</w:t>
      </w:r>
    </w:p>
    <w:p>
      <w:r>
        <w:t>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